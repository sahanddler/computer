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2A2F" w14:textId="3ECBC0C8" w:rsidR="001A1584" w:rsidRPr="009E3A23" w:rsidRDefault="00000000" w:rsidP="009E3A23">
      <w:pPr>
        <w:pStyle w:val="Heading1"/>
        <w:rPr>
          <w:color w:val="000000" w:themeColor="text1"/>
        </w:rPr>
      </w:pPr>
      <w:r w:rsidRPr="009E3A23">
        <w:rPr>
          <w:color w:val="000000" w:themeColor="text1"/>
        </w:rPr>
        <w:t>Proofs</w:t>
      </w:r>
      <w:r w:rsidR="009E3A23">
        <w:rPr>
          <w:color w:val="000000" w:themeColor="text1"/>
        </w:rPr>
        <w:t xml:space="preserve">                                                                                  name: Sahand Dler</w:t>
      </w:r>
    </w:p>
    <w:p w14:paraId="14140B45" w14:textId="77777777" w:rsidR="001A1584" w:rsidRPr="009E3A23" w:rsidRDefault="00000000">
      <w:pPr>
        <w:pStyle w:val="Heading2"/>
        <w:rPr>
          <w:color w:val="000000" w:themeColor="text1"/>
        </w:rPr>
      </w:pPr>
      <w:r w:rsidRPr="009E3A23">
        <w:rPr>
          <w:color w:val="000000" w:themeColor="text1"/>
        </w:rPr>
        <w:t>1. Proof:</w:t>
      </w:r>
    </w:p>
    <w:p w14:paraId="035DFF1D" w14:textId="5755E75D" w:rsidR="00305F76" w:rsidRDefault="00000000" w:rsidP="00305F76">
      <w:pPr>
        <w:rPr>
          <w:color w:val="000000" w:themeColor="text1"/>
        </w:rPr>
      </w:pPr>
      <w:r w:rsidRPr="009E3A23">
        <w:rPr>
          <w:color w:val="000000" w:themeColor="text1"/>
        </w:rPr>
        <w:t>A× (B ∩ C) = (A × B) ∩ (A × C)</w:t>
      </w:r>
    </w:p>
    <w:p w14:paraId="566894CC" w14:textId="77777777" w:rsidR="00305F76" w:rsidRDefault="00000000" w:rsidP="00305F76">
      <w:pPr>
        <w:rPr>
          <w:color w:val="000000" w:themeColor="text1"/>
        </w:rPr>
      </w:pPr>
      <w:r w:rsidRPr="009E3A23">
        <w:rPr>
          <w:color w:val="000000" w:themeColor="text1"/>
        </w:rPr>
        <w:br/>
        <w:t>Proof:</w:t>
      </w:r>
      <w:r w:rsidRPr="009E3A23">
        <w:rPr>
          <w:color w:val="000000" w:themeColor="text1"/>
        </w:rPr>
        <w:br/>
        <w:t>Let (a, x) ∈ A × (B ∩ C).</w:t>
      </w:r>
    </w:p>
    <w:p w14:paraId="21793AF3" w14:textId="1B2455EB" w:rsidR="001A1584" w:rsidRPr="009E3A23" w:rsidRDefault="00000000" w:rsidP="00305F76">
      <w:pPr>
        <w:rPr>
          <w:color w:val="000000" w:themeColor="text1"/>
        </w:rPr>
      </w:pPr>
      <w:r w:rsidRPr="009E3A23">
        <w:rPr>
          <w:color w:val="000000" w:themeColor="text1"/>
        </w:rPr>
        <w:t>Then a ∈ A and x ∈ B ∩ C, meaning x ∈ B and x ∈ C.</w:t>
      </w:r>
      <w:r w:rsidRPr="009E3A23">
        <w:rPr>
          <w:color w:val="000000" w:themeColor="text1"/>
        </w:rPr>
        <w:br/>
        <w:t>Therefore, (a, x) ∈ A × B and (a, x) ∈ A × C.</w:t>
      </w:r>
      <w:r w:rsidRPr="009E3A23">
        <w:rPr>
          <w:color w:val="000000" w:themeColor="text1"/>
        </w:rPr>
        <w:br/>
        <w:t>Hence, (a, x) ∈ (A × B) ∩ (A × C).</w:t>
      </w:r>
      <w:r w:rsidRPr="009E3A23">
        <w:rPr>
          <w:color w:val="000000" w:themeColor="text1"/>
        </w:rPr>
        <w:br/>
      </w:r>
      <w:r w:rsidRPr="009E3A23">
        <w:rPr>
          <w:color w:val="000000" w:themeColor="text1"/>
        </w:rPr>
        <w:br/>
        <w:t>Conversely,</w:t>
      </w:r>
      <w:r w:rsidRPr="009E3A23">
        <w:rPr>
          <w:color w:val="000000" w:themeColor="text1"/>
        </w:rPr>
        <w:br/>
        <w:t xml:space="preserve"> Let (a, x) ∈ (A × B) ∩ (A × C).</w:t>
      </w:r>
      <w:r w:rsidRPr="009E3A23">
        <w:rPr>
          <w:color w:val="000000" w:themeColor="text1"/>
        </w:rPr>
        <w:br/>
        <w:t xml:space="preserve"> Then (a, x) ∈ A × B and (a, x) ∈ A × C.</w:t>
      </w:r>
      <w:r w:rsidRPr="009E3A23">
        <w:rPr>
          <w:color w:val="000000" w:themeColor="text1"/>
        </w:rPr>
        <w:br/>
        <w:t xml:space="preserve"> Thus, a ∈ A, x ∈ B, and x ∈ C.</w:t>
      </w:r>
      <w:r w:rsidRPr="009E3A23">
        <w:rPr>
          <w:color w:val="000000" w:themeColor="text1"/>
        </w:rPr>
        <w:br/>
        <w:t xml:space="preserve"> Hence, x ∈ B ∩ C and (a, x) ∈ A × (B ∩ C).</w:t>
      </w:r>
      <w:r w:rsidRPr="009E3A23">
        <w:rPr>
          <w:color w:val="000000" w:themeColor="text1"/>
        </w:rPr>
        <w:br/>
      </w:r>
      <w:r w:rsidRPr="009E3A23">
        <w:rPr>
          <w:color w:val="000000" w:themeColor="text1"/>
        </w:rPr>
        <w:br/>
        <w:t>Thus, A × (B ∩ C) = (A × B) ∩ (A × C).</w:t>
      </w:r>
      <w:r w:rsidRPr="009E3A23">
        <w:rPr>
          <w:color w:val="000000" w:themeColor="text1"/>
        </w:rPr>
        <w:br/>
      </w:r>
    </w:p>
    <w:p w14:paraId="42D7335A" w14:textId="77777777" w:rsidR="001A1584" w:rsidRPr="009E3A23" w:rsidRDefault="00000000">
      <w:pPr>
        <w:pStyle w:val="Heading2"/>
        <w:rPr>
          <w:color w:val="000000" w:themeColor="text1"/>
        </w:rPr>
      </w:pPr>
      <w:r w:rsidRPr="009E3A23">
        <w:rPr>
          <w:color w:val="000000" w:themeColor="text1"/>
        </w:rPr>
        <w:t>2. Proof:</w:t>
      </w:r>
    </w:p>
    <w:p w14:paraId="54D9CA94" w14:textId="77777777" w:rsidR="001A1584" w:rsidRPr="009E3A23" w:rsidRDefault="00000000">
      <w:pPr>
        <w:rPr>
          <w:color w:val="000000" w:themeColor="text1"/>
        </w:rPr>
      </w:pPr>
      <w:r w:rsidRPr="009E3A23">
        <w:rPr>
          <w:color w:val="000000" w:themeColor="text1"/>
        </w:rPr>
        <w:t>A × (B ∪ C) = (A × B) ∪ (A × C)</w:t>
      </w:r>
    </w:p>
    <w:p w14:paraId="423D6329" w14:textId="20202F1D" w:rsidR="001A1584" w:rsidRPr="009E3A23" w:rsidRDefault="00000000">
      <w:pPr>
        <w:rPr>
          <w:color w:val="000000" w:themeColor="text1"/>
        </w:rPr>
      </w:pPr>
      <w:r w:rsidRPr="009E3A23">
        <w:rPr>
          <w:color w:val="000000" w:themeColor="text1"/>
        </w:rPr>
        <w:br/>
        <w:t>Proof:</w:t>
      </w:r>
      <w:r w:rsidRPr="009E3A23">
        <w:rPr>
          <w:color w:val="000000" w:themeColor="text1"/>
        </w:rPr>
        <w:br/>
        <w:t xml:space="preserve"> Let (a, x) ∈ A × (B ∪ C).</w:t>
      </w:r>
      <w:r w:rsidRPr="009E3A23">
        <w:rPr>
          <w:color w:val="000000" w:themeColor="text1"/>
        </w:rPr>
        <w:br/>
      </w:r>
      <w:r w:rsidR="00002C7A">
        <w:rPr>
          <w:color w:val="000000" w:themeColor="text1"/>
        </w:rPr>
        <w:t xml:space="preserve"> </w:t>
      </w:r>
      <w:r w:rsidRPr="009E3A23">
        <w:rPr>
          <w:color w:val="000000" w:themeColor="text1"/>
        </w:rPr>
        <w:t>Then a ∈ A and x ∈ B ∪ C, meaning x ∈ B or x ∈ C.</w:t>
      </w:r>
      <w:r w:rsidRPr="009E3A23">
        <w:rPr>
          <w:color w:val="000000" w:themeColor="text1"/>
        </w:rPr>
        <w:br/>
        <w:t xml:space="preserve"> If x ∈ B, then (a, x) ∈ A × B.</w:t>
      </w:r>
      <w:r w:rsidRPr="009E3A23">
        <w:rPr>
          <w:color w:val="000000" w:themeColor="text1"/>
        </w:rPr>
        <w:br/>
        <w:t xml:space="preserve"> If x ∈ C, then (a, x) ∈ A × C.</w:t>
      </w:r>
      <w:r w:rsidRPr="009E3A23">
        <w:rPr>
          <w:color w:val="000000" w:themeColor="text1"/>
        </w:rPr>
        <w:br/>
        <w:t xml:space="preserve"> Thus, (a, x) ∈ (A × B) ∪ (A × C).</w:t>
      </w:r>
      <w:r w:rsidRPr="009E3A23">
        <w:rPr>
          <w:color w:val="000000" w:themeColor="text1"/>
        </w:rPr>
        <w:br/>
      </w:r>
      <w:r w:rsidRPr="009E3A23">
        <w:rPr>
          <w:color w:val="000000" w:themeColor="text1"/>
        </w:rPr>
        <w:br/>
        <w:t>Conversely,</w:t>
      </w:r>
      <w:r w:rsidRPr="009E3A23">
        <w:rPr>
          <w:color w:val="000000" w:themeColor="text1"/>
        </w:rPr>
        <w:br/>
        <w:t xml:space="preserve"> Let (a, x) ∈ (A × B) ∪ (A × C).</w:t>
      </w:r>
      <w:r w:rsidRPr="009E3A23">
        <w:rPr>
          <w:color w:val="000000" w:themeColor="text1"/>
        </w:rPr>
        <w:br/>
        <w:t xml:space="preserve"> Then (a, x) ∈ A × B or (a, x) ∈ A × C.</w:t>
      </w:r>
      <w:r w:rsidRPr="009E3A23">
        <w:rPr>
          <w:color w:val="000000" w:themeColor="text1"/>
        </w:rPr>
        <w:br/>
      </w:r>
      <w:r w:rsidR="00002C7A">
        <w:rPr>
          <w:color w:val="000000" w:themeColor="text1"/>
        </w:rPr>
        <w:t xml:space="preserve"> </w:t>
      </w:r>
      <w:r w:rsidRPr="009E3A23">
        <w:rPr>
          <w:color w:val="000000" w:themeColor="text1"/>
        </w:rPr>
        <w:t>Thus, a ∈ A and x ∈ B or x ∈ C, which implies x ∈ B ∪ C.</w:t>
      </w:r>
      <w:r w:rsidRPr="009E3A23">
        <w:rPr>
          <w:color w:val="000000" w:themeColor="text1"/>
        </w:rPr>
        <w:br/>
        <w:t xml:space="preserve"> Hence, (a, x) ∈ A × (B ∪ C).</w:t>
      </w:r>
      <w:r w:rsidRPr="009E3A23">
        <w:rPr>
          <w:color w:val="000000" w:themeColor="text1"/>
        </w:rPr>
        <w:br/>
      </w:r>
      <w:r w:rsidRPr="009E3A23">
        <w:rPr>
          <w:color w:val="000000" w:themeColor="text1"/>
        </w:rPr>
        <w:br/>
        <w:t>Thus, A × (B ∪ C) = (A × B) ∪ (A × C).</w:t>
      </w:r>
      <w:r w:rsidRPr="009E3A23">
        <w:rPr>
          <w:color w:val="000000" w:themeColor="text1"/>
        </w:rPr>
        <w:br/>
      </w:r>
    </w:p>
    <w:p w14:paraId="4811FC1A" w14:textId="77777777" w:rsidR="001A1584" w:rsidRPr="009E3A23" w:rsidRDefault="00000000">
      <w:pPr>
        <w:pStyle w:val="Heading2"/>
        <w:rPr>
          <w:color w:val="000000" w:themeColor="text1"/>
        </w:rPr>
      </w:pPr>
      <w:r w:rsidRPr="009E3A23">
        <w:rPr>
          <w:color w:val="000000" w:themeColor="text1"/>
        </w:rPr>
        <w:lastRenderedPageBreak/>
        <w:t>3. Proof:</w:t>
      </w:r>
    </w:p>
    <w:p w14:paraId="750153F9" w14:textId="77777777" w:rsidR="001A1584" w:rsidRPr="009E3A23" w:rsidRDefault="00000000">
      <w:pPr>
        <w:rPr>
          <w:color w:val="000000" w:themeColor="text1"/>
        </w:rPr>
      </w:pPr>
      <w:r w:rsidRPr="009E3A23">
        <w:rPr>
          <w:color w:val="000000" w:themeColor="text1"/>
        </w:rPr>
        <w:t>(A × B) ∩ (C × D) = (A ∩ C) × (B ∩ D)</w:t>
      </w:r>
    </w:p>
    <w:p w14:paraId="4EFF7230" w14:textId="65A22B0E" w:rsidR="001A1584" w:rsidRPr="009E3A23" w:rsidRDefault="00000000">
      <w:pPr>
        <w:rPr>
          <w:color w:val="000000" w:themeColor="text1"/>
        </w:rPr>
      </w:pPr>
      <w:r w:rsidRPr="009E3A23">
        <w:rPr>
          <w:color w:val="000000" w:themeColor="text1"/>
        </w:rPr>
        <w:br/>
        <w:t>Proof:</w:t>
      </w:r>
      <w:r w:rsidRPr="009E3A23">
        <w:rPr>
          <w:color w:val="000000" w:themeColor="text1"/>
        </w:rPr>
        <w:br/>
        <w:t xml:space="preserve"> Let (x, y) ∈ (A × B) ∩ (C × D).</w:t>
      </w:r>
      <w:r w:rsidRPr="009E3A23">
        <w:rPr>
          <w:color w:val="000000" w:themeColor="text1"/>
        </w:rPr>
        <w:br/>
        <w:t xml:space="preserve"> Then (x, y) ∈ A × B and (x, y) ∈ C × D.</w:t>
      </w:r>
      <w:r w:rsidRPr="009E3A23">
        <w:rPr>
          <w:color w:val="000000" w:themeColor="text1"/>
        </w:rPr>
        <w:br/>
      </w:r>
      <w:r w:rsidR="00002C7A">
        <w:rPr>
          <w:color w:val="000000" w:themeColor="text1"/>
        </w:rPr>
        <w:t xml:space="preserve"> </w:t>
      </w:r>
      <w:r w:rsidRPr="009E3A23">
        <w:rPr>
          <w:color w:val="000000" w:themeColor="text1"/>
        </w:rPr>
        <w:t>Thus, x ∈ A, y ∈ B, x ∈ C, and y ∈ D.</w:t>
      </w:r>
      <w:r w:rsidRPr="009E3A23">
        <w:rPr>
          <w:color w:val="000000" w:themeColor="text1"/>
        </w:rPr>
        <w:br/>
        <w:t xml:space="preserve"> Hence, x ∈ A ∩ C and y ∈ B ∩ D.</w:t>
      </w:r>
      <w:r w:rsidRPr="009E3A23">
        <w:rPr>
          <w:color w:val="000000" w:themeColor="text1"/>
        </w:rPr>
        <w:br/>
        <w:t xml:space="preserve"> Therefore, (x, y) ∈ (A ∩ C) × (B ∩ D).</w:t>
      </w:r>
      <w:r w:rsidRPr="009E3A23">
        <w:rPr>
          <w:color w:val="000000" w:themeColor="text1"/>
        </w:rPr>
        <w:br/>
      </w:r>
      <w:r w:rsidRPr="009E3A23">
        <w:rPr>
          <w:color w:val="000000" w:themeColor="text1"/>
        </w:rPr>
        <w:br/>
        <w:t>Conversely,</w:t>
      </w:r>
      <w:r w:rsidRPr="009E3A23">
        <w:rPr>
          <w:color w:val="000000" w:themeColor="text1"/>
        </w:rPr>
        <w:br/>
        <w:t>Let (x, y) ∈ (A ∩ C) × (B ∩ D).</w:t>
      </w:r>
      <w:r w:rsidRPr="009E3A23">
        <w:rPr>
          <w:color w:val="000000" w:themeColor="text1"/>
        </w:rPr>
        <w:br/>
        <w:t xml:space="preserve"> Then x ∈ A ∩ C and y ∈ B ∩ D, meaning x ∈ A, x ∈ C, y ∈ B, and y ∈ D.</w:t>
      </w:r>
      <w:r w:rsidRPr="009E3A23">
        <w:rPr>
          <w:color w:val="000000" w:themeColor="text1"/>
        </w:rPr>
        <w:br/>
        <w:t xml:space="preserve"> Thus, (x, y) ∈ A × B and (x, y) ∈ C × D.</w:t>
      </w:r>
      <w:r w:rsidRPr="009E3A23">
        <w:rPr>
          <w:color w:val="000000" w:themeColor="text1"/>
        </w:rPr>
        <w:br/>
        <w:t xml:space="preserve"> Hence, (x, y) ∈ (A × B) ∩ (C × D).</w:t>
      </w:r>
      <w:r w:rsidRPr="009E3A23">
        <w:rPr>
          <w:color w:val="000000" w:themeColor="text1"/>
        </w:rPr>
        <w:br/>
      </w:r>
      <w:r w:rsidRPr="009E3A23">
        <w:rPr>
          <w:color w:val="000000" w:themeColor="text1"/>
        </w:rPr>
        <w:br/>
        <w:t>Thus, (A × B) ∩ (C × D) = (A ∩ C) × (B ∩ D).</w:t>
      </w:r>
      <w:r w:rsidRPr="009E3A23">
        <w:rPr>
          <w:color w:val="000000" w:themeColor="text1"/>
        </w:rPr>
        <w:br/>
      </w:r>
    </w:p>
    <w:p w14:paraId="38CC89A8" w14:textId="77777777" w:rsidR="001A1584" w:rsidRPr="009E3A23" w:rsidRDefault="00000000">
      <w:pPr>
        <w:pStyle w:val="Heading2"/>
        <w:rPr>
          <w:color w:val="000000" w:themeColor="text1"/>
        </w:rPr>
      </w:pPr>
      <w:r w:rsidRPr="009E3A23">
        <w:rPr>
          <w:color w:val="000000" w:themeColor="text1"/>
        </w:rPr>
        <w:t>4. Proof:</w:t>
      </w:r>
    </w:p>
    <w:p w14:paraId="19C9D34A" w14:textId="77777777" w:rsidR="001A1584" w:rsidRPr="009E3A23" w:rsidRDefault="00000000">
      <w:pPr>
        <w:rPr>
          <w:color w:val="000000" w:themeColor="text1"/>
        </w:rPr>
      </w:pPr>
      <w:r w:rsidRPr="009E3A23">
        <w:rPr>
          <w:color w:val="000000" w:themeColor="text1"/>
        </w:rPr>
        <w:t>(A × B) ∪ (C × D) ⊆ (A ∪ C) × (B ∪ D)</w:t>
      </w:r>
    </w:p>
    <w:p w14:paraId="6EBB8EE1" w14:textId="03791637" w:rsidR="001A1584" w:rsidRPr="009E3A23" w:rsidRDefault="00000000">
      <w:pPr>
        <w:rPr>
          <w:color w:val="000000" w:themeColor="text1"/>
        </w:rPr>
      </w:pPr>
      <w:r w:rsidRPr="009E3A23">
        <w:rPr>
          <w:color w:val="000000" w:themeColor="text1"/>
        </w:rPr>
        <w:br/>
        <w:t>Proof:</w:t>
      </w:r>
      <w:r w:rsidRPr="009E3A23">
        <w:rPr>
          <w:color w:val="000000" w:themeColor="text1"/>
        </w:rPr>
        <w:br/>
        <w:t xml:space="preserve"> Let (x, y) ∈ (A × B) ∪ (C × D).</w:t>
      </w:r>
      <w:r w:rsidRPr="009E3A23">
        <w:rPr>
          <w:color w:val="000000" w:themeColor="text1"/>
        </w:rPr>
        <w:br/>
        <w:t xml:space="preserve"> Then (x, y) ∈ A × B or (x, y) ∈ C × D.</w:t>
      </w:r>
      <w:r w:rsidRPr="009E3A23">
        <w:rPr>
          <w:color w:val="000000" w:themeColor="text1"/>
        </w:rPr>
        <w:br/>
        <w:t xml:space="preserve"> If (x, y) ∈ A × B, then x ∈ A and y ∈ B.</w:t>
      </w:r>
      <w:r w:rsidRPr="009E3A23">
        <w:rPr>
          <w:color w:val="000000" w:themeColor="text1"/>
        </w:rPr>
        <w:br/>
        <w:t xml:space="preserve"> Since x ∈ A ⊆ A ∪ C and y ∈ B ⊆ B ∪ D, (x, y) ∈ (A ∪ C) × (B ∪ D).</w:t>
      </w:r>
      <w:r w:rsidRPr="009E3A23">
        <w:rPr>
          <w:color w:val="000000" w:themeColor="text1"/>
        </w:rPr>
        <w:br/>
        <w:t xml:space="preserve"> If (x, y) ∈ C × D, then similarly, (x, y) ∈ (A ∪ C) × (B ∪ D).</w:t>
      </w:r>
      <w:r w:rsidRPr="009E3A23">
        <w:rPr>
          <w:color w:val="000000" w:themeColor="text1"/>
        </w:rPr>
        <w:br/>
      </w:r>
      <w:r w:rsidRPr="009E3A23">
        <w:rPr>
          <w:color w:val="000000" w:themeColor="text1"/>
        </w:rPr>
        <w:br/>
        <w:t>Thus, (A × B) ∪ (C × D) ⊆ (A ∪ C) × (B ∪ D).</w:t>
      </w:r>
      <w:r w:rsidRPr="009E3A23">
        <w:rPr>
          <w:color w:val="000000" w:themeColor="text1"/>
        </w:rPr>
        <w:br/>
      </w:r>
    </w:p>
    <w:sectPr w:rsidR="001A1584" w:rsidRPr="009E3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DD44" w14:textId="77777777" w:rsidR="00C92EF3" w:rsidRDefault="00C92EF3" w:rsidP="009E3A23">
      <w:pPr>
        <w:spacing w:after="0" w:line="240" w:lineRule="auto"/>
      </w:pPr>
      <w:r>
        <w:separator/>
      </w:r>
    </w:p>
  </w:endnote>
  <w:endnote w:type="continuationSeparator" w:id="0">
    <w:p w14:paraId="3D67B668" w14:textId="77777777" w:rsidR="00C92EF3" w:rsidRDefault="00C92EF3" w:rsidP="009E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00180" w14:textId="77777777" w:rsidR="00C92EF3" w:rsidRDefault="00C92EF3" w:rsidP="009E3A23">
      <w:pPr>
        <w:spacing w:after="0" w:line="240" w:lineRule="auto"/>
      </w:pPr>
      <w:r>
        <w:separator/>
      </w:r>
    </w:p>
  </w:footnote>
  <w:footnote w:type="continuationSeparator" w:id="0">
    <w:p w14:paraId="56991724" w14:textId="77777777" w:rsidR="00C92EF3" w:rsidRDefault="00C92EF3" w:rsidP="009E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540991">
    <w:abstractNumId w:val="8"/>
  </w:num>
  <w:num w:numId="2" w16cid:durableId="2068186772">
    <w:abstractNumId w:val="6"/>
  </w:num>
  <w:num w:numId="3" w16cid:durableId="1059859565">
    <w:abstractNumId w:val="5"/>
  </w:num>
  <w:num w:numId="4" w16cid:durableId="2118868524">
    <w:abstractNumId w:val="4"/>
  </w:num>
  <w:num w:numId="5" w16cid:durableId="992759823">
    <w:abstractNumId w:val="7"/>
  </w:num>
  <w:num w:numId="6" w16cid:durableId="964970444">
    <w:abstractNumId w:val="3"/>
  </w:num>
  <w:num w:numId="7" w16cid:durableId="673337001">
    <w:abstractNumId w:val="2"/>
  </w:num>
  <w:num w:numId="8" w16cid:durableId="49547719">
    <w:abstractNumId w:val="1"/>
  </w:num>
  <w:num w:numId="9" w16cid:durableId="42056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C7A"/>
    <w:rsid w:val="00034616"/>
    <w:rsid w:val="0006063C"/>
    <w:rsid w:val="000E568D"/>
    <w:rsid w:val="0015074B"/>
    <w:rsid w:val="001A1584"/>
    <w:rsid w:val="0029639D"/>
    <w:rsid w:val="00305F76"/>
    <w:rsid w:val="00326F90"/>
    <w:rsid w:val="009E3A23"/>
    <w:rsid w:val="00AA1D8D"/>
    <w:rsid w:val="00B47730"/>
    <w:rsid w:val="00C92E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DC24A"/>
  <w14:defaultImageDpi w14:val="300"/>
  <w15:docId w15:val="{48201598-9986-4708-8DAF-6E15AB2C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Sahand Dler</cp:lastModifiedBy>
  <cp:revision>3</cp:revision>
  <cp:lastPrinted>2025-04-27T19:04:00Z</cp:lastPrinted>
  <dcterms:created xsi:type="dcterms:W3CDTF">2013-12-23T23:15:00Z</dcterms:created>
  <dcterms:modified xsi:type="dcterms:W3CDTF">2025-04-27T19:04:00Z</dcterms:modified>
  <cp:category/>
</cp:coreProperties>
</file>